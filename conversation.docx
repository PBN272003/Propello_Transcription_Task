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Conversation Transcript</w:t>
      </w:r>
    </w:p>
    <w:p>
      <w:r>
        <w:t>**Transcript of Conversation with Nisha from Ajmera Group**</w:t>
        <w:br/>
        <w:t>October 26, 2023</w:t>
        <w:br/>
        <w:br/>
        <w:t>**NOTICE:** This transcript captures a conversation between Nisha from Ajmera Group and several unknown participants.</w:t>
        <w:br/>
        <w:br/>
        <w:br/>
        <w:t>**AGENDA FOR THE CONVERSATION:**</w:t>
        <w:br/>
        <w:br/>
        <w:t>- **List of Attendees:**</w:t>
        <w:br/>
        <w:t xml:space="preserve">    - Nisha</w:t>
        <w:br/>
        <w:br/>
        <w:t>- **List of Absentees:**</w:t>
        <w:br/>
        <w:t xml:space="preserve">    - None listed</w:t>
        <w:br/>
        <w:br/>
        <w:br/>
        <w:t>**Conversation:**</w:t>
        <w:br/>
        <w:br/>
        <w:t>Nisha: Hi, I am Nisha from Ajmera Group. Is this a good time to talk? Yes. Actually, I called because we received your inquiry. Are you looking for a Dita-Yug-3 or for BHK in a near possession?</w:t>
        <w:br/>
        <w:br/>
        <w:t>unknown_speaker_9: What is your opinion on this project? I am watching 2BHK</w:t>
        <w:br/>
        <w:br/>
        <w:t>Nisha: Okay, we have 2BHK available in 744 squares.</w:t>
        <w:br/>
        <w:br/>
        <w:t>unknown_speaker_13: Can you speak in Hindi? Okay.</w:t>
        <w:br/>
        <w:br/>
        <w:t>Nisha: No problem, I will talk in Hindi. We have two BHK 740 The cost of this car is Rs 2.62 crores. What is your budget?</w:t>
        <w:br/>
        <w:br/>
        <w:t>unknown_speaker_12: My budget is 1.5 crores.</w:t>
        <w:br/>
        <w:br/>
        <w:t>Nisha: Our 2 BHK is 2.62 crore. Are you buying this for yourself or for the market?</w:t>
        <w:br/>
        <w:br/>
        <w:t>unknown_speaker_11: We can extend the budget, but there is no problem.</w:t>
        <w:br/>
        <w:br/>
        <w:t>Nisha: Alright? So your thinking about getting one? P considering Х and sympathetic How did it come about? I was in his body 10 months and the truth was the mom had banned me</w:t>
        <w:br/>
        <w:br/>
        <w:t>unknown_speaker_10: Where are you living now? I am in the chamber.</w:t>
        <w:br/>
        <w:br/>
        <w:t>Nisha: Connectivity of Ghatkopar is very good with Chembur. Would you like to come for site visit? I can show you the project so that you can...</w:t>
        <w:br/>
        <w:br/>
        <w:t>unknown_speaker_8: First, please tell me the details of the project. I will confirm it again.</w:t>
        <w:br/>
        <w:br/>
        <w:t>Nisha: I will tell you some key highlights of the project. Ajmer Aiden. It is a luxurious residential project in which world class amenities like rooftop, infinity edge pool, sky lounge or and open air theatre is also included.</w:t>
        <w:br/>
        <w:br/>
        <w:t>unknown_speaker_6: Thank you.</w:t>
        <w:br/>
        <w:br/>
        <w:t>Nisha: What happened? I have a problem with my head. I have no problem with my head. As I told you, Ajmer Eden is a luxurious residential project. There are world class amenities like rooftop infinity, swimming pool, sky lounge and... This project is located in an open land parcel. There is a 15 story tower in the city with two wings. Do you have any other specific questions?</w:t>
        <w:br/>
        <w:br/>
        <w:t xml:space="preserve">unknown_speaker_7: </w:t>
        <w:br/>
        <w:br/>
        <w:t>unknown_speaker_4: How much is the speciality of 2bit? I don't care.</w:t>
        <w:br/>
        <w:br/>
        <w:t>Nisha: but I could not understand your question properly. Do you have any experience of cryptography? Rabia can you ask him some clarity</w:t>
        <w:br/>
        <w:br/>
        <w:t>unknown_speaker_5: How much square feet is 2BHK? 2BHK</w:t>
        <w:br/>
        <w:br/>
        <w:t>Nisha: The carpet area is 744 sq. ft. Do you have any other question?</w:t>
        <w:br/>
        <w:br/>
        <w:t>unknown_speaker_2: And there was moisturizers stored next to the</w:t>
        <w:br/>
        <w:br/>
        <w:t>Nisha: Can I take your WhatsApp number? So that I can give you the project number. floor plans and details. Don't send me your WhatsApp number. No problem. Will you give me your WhatsApp number? so that I can send you the details.</w:t>
        <w:br/>
        <w:br/>
        <w:t>unknown_speaker_3: I don't want any more details in the WhatsApp. I will call you later.</w:t>
        <w:br/>
        <w:br/>
        <w:t>unknown_speaker_1: I will do my best for confirmation. Okay, no problem.</w:t>
        <w:br/>
        <w:br/>
        <w:t>Nisha: Thank you for watching. If you need information or want to come for site visit, you can contact me. Thank you for your time.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